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1DA6A" w14:textId="77777777" w:rsidR="00874E5C" w:rsidRPr="00CA4FE6" w:rsidRDefault="00000000">
      <w:pPr>
        <w:pStyle w:val="Titel"/>
        <w:rPr>
          <w:lang w:val="nl-BE"/>
        </w:rPr>
      </w:pPr>
      <w:r w:rsidRPr="00CA4FE6">
        <w:rPr>
          <w:lang w:val="nl-BE"/>
        </w:rPr>
        <w:t>Scrum-aanpak voor het project "Slimme Serre"</w:t>
      </w:r>
    </w:p>
    <w:p w14:paraId="431506C6" w14:textId="77777777" w:rsidR="00874E5C" w:rsidRPr="00CA4FE6" w:rsidRDefault="00000000">
      <w:pPr>
        <w:pStyle w:val="Kop1"/>
        <w:rPr>
          <w:lang w:val="nl-BE"/>
        </w:rPr>
      </w:pPr>
      <w:r>
        <w:t>👥</w:t>
      </w:r>
      <w:r w:rsidRPr="00CA4FE6">
        <w:rPr>
          <w:lang w:val="nl-BE"/>
        </w:rPr>
        <w:t xml:space="preserve"> Teamleden</w:t>
      </w:r>
    </w:p>
    <w:p w14:paraId="18B1B3EC" w14:textId="63526C52" w:rsidR="00874E5C" w:rsidRPr="00CA4FE6" w:rsidRDefault="00000000">
      <w:pPr>
        <w:rPr>
          <w:lang w:val="nl-BE"/>
        </w:rPr>
      </w:pPr>
      <w:r w:rsidRPr="00CA4FE6">
        <w:rPr>
          <w:lang w:val="nl-BE"/>
        </w:rPr>
        <w:t xml:space="preserve">- Leerling 1: </w:t>
      </w:r>
      <w:r w:rsidR="00CA4FE6" w:rsidRPr="00CA4FE6">
        <w:rPr>
          <w:b/>
          <w:bCs/>
          <w:lang w:val="nl-BE"/>
        </w:rPr>
        <w:t>Woud De Waegenaere</w:t>
      </w:r>
      <w:r w:rsidRPr="00CA4FE6">
        <w:rPr>
          <w:lang w:val="nl-BE"/>
        </w:rPr>
        <w:t xml:space="preserve"> – Verantwoordelijk voor de Sensor Klasse</w:t>
      </w:r>
      <w:r w:rsidRPr="00CA4FE6">
        <w:rPr>
          <w:lang w:val="nl-BE"/>
        </w:rPr>
        <w:br/>
        <w:t xml:space="preserve">- Leerling 2: </w:t>
      </w:r>
      <w:r w:rsidR="00CA4FE6" w:rsidRPr="00CA4FE6">
        <w:rPr>
          <w:b/>
          <w:bCs/>
          <w:lang w:val="nl-BE"/>
        </w:rPr>
        <w:t>Lars Ysebaert</w:t>
      </w:r>
      <w:r w:rsidRPr="00CA4FE6">
        <w:rPr>
          <w:lang w:val="nl-BE"/>
        </w:rPr>
        <w:t xml:space="preserve"> – Verantwoordelijk voor de Actuator Klasse</w:t>
      </w:r>
      <w:r w:rsidRPr="00CA4FE6">
        <w:rPr>
          <w:lang w:val="nl-BE"/>
        </w:rPr>
        <w:br/>
        <w:t xml:space="preserve">- Leerling 3: </w:t>
      </w:r>
      <w:r w:rsidR="00CA4FE6" w:rsidRPr="00CA4FE6">
        <w:rPr>
          <w:b/>
          <w:bCs/>
          <w:lang w:val="nl-BE"/>
        </w:rPr>
        <w:t>Vincent Junior Goemaere</w:t>
      </w:r>
      <w:r w:rsidRPr="00CA4FE6">
        <w:rPr>
          <w:lang w:val="nl-BE"/>
        </w:rPr>
        <w:t xml:space="preserve"> – Verantwoordelijk voor de Tuinbeheer Klasse</w:t>
      </w:r>
    </w:p>
    <w:p w14:paraId="74501DFA" w14:textId="77777777" w:rsidR="00874E5C" w:rsidRPr="00CA4FE6" w:rsidRDefault="00000000">
      <w:pPr>
        <w:pStyle w:val="Kop1"/>
        <w:rPr>
          <w:lang w:val="nl-BE"/>
        </w:rPr>
      </w:pPr>
      <w:r>
        <w:t>🌀</w:t>
      </w:r>
      <w:r w:rsidRPr="00CA4FE6">
        <w:rPr>
          <w:lang w:val="nl-BE"/>
        </w:rPr>
        <w:t xml:space="preserve"> Scrum-werkwijze</w:t>
      </w:r>
    </w:p>
    <w:p w14:paraId="409AF755" w14:textId="0E9802CB" w:rsidR="00874E5C" w:rsidRPr="00CA4FE6" w:rsidRDefault="00000000">
      <w:pPr>
        <w:rPr>
          <w:lang w:val="nl-BE"/>
        </w:rPr>
      </w:pPr>
      <w:r w:rsidRPr="00CA4FE6">
        <w:rPr>
          <w:lang w:val="nl-BE"/>
        </w:rPr>
        <w:t xml:space="preserve">Voor het project </w:t>
      </w:r>
      <w:r w:rsidR="00CA4FE6">
        <w:rPr>
          <w:b/>
          <w:bCs/>
          <w:lang w:val="nl-BE"/>
        </w:rPr>
        <w:t>“Slimme tuin”</w:t>
      </w:r>
      <w:r w:rsidRPr="00CA4FE6">
        <w:rPr>
          <w:lang w:val="nl-BE"/>
        </w:rPr>
        <w:t xml:space="preserve"> werken wij volgens de Scrum-methode, een flexibele manier van samenwerken met korte iteraties, duidelijke communicatie en frequente evaluaties.</w:t>
      </w:r>
      <w:r w:rsidRPr="00CA4FE6">
        <w:rPr>
          <w:lang w:val="nl-BE"/>
        </w:rPr>
        <w:br/>
      </w:r>
    </w:p>
    <w:p w14:paraId="140F46EE" w14:textId="77777777" w:rsidR="00874E5C" w:rsidRPr="00CA4FE6" w:rsidRDefault="00000000">
      <w:pPr>
        <w:pStyle w:val="Kop2"/>
        <w:rPr>
          <w:lang w:val="nl-BE"/>
        </w:rPr>
      </w:pPr>
      <w:r>
        <w:t>📅</w:t>
      </w:r>
      <w:r w:rsidRPr="00CA4FE6">
        <w:rPr>
          <w:lang w:val="nl-BE"/>
        </w:rPr>
        <w:t xml:space="preserve"> Weekly Stand-ups</w:t>
      </w:r>
    </w:p>
    <w:p w14:paraId="2920E424" w14:textId="1DA4A835" w:rsidR="00874E5C" w:rsidRPr="00CA4FE6" w:rsidRDefault="00000000" w:rsidP="00CA4FE6">
      <w:pPr>
        <w:rPr>
          <w:lang w:val="nl-BE"/>
        </w:rPr>
      </w:pPr>
      <w:r w:rsidRPr="00CA4FE6">
        <w:rPr>
          <w:lang w:val="nl-BE"/>
        </w:rPr>
        <w:t>Elke week houden we een korte Scrum stand-up meeting (10–15 minuten) waarin we de volgende drie vragen beantwoorden:</w:t>
      </w:r>
      <w:r w:rsidRPr="00CA4FE6">
        <w:rPr>
          <w:lang w:val="nl-BE"/>
        </w:rPr>
        <w:br/>
      </w:r>
      <w:r w:rsidR="00CA4FE6" w:rsidRPr="00CA4FE6">
        <w:rPr>
          <w:b/>
          <w:bCs/>
          <w:lang w:val="nl-BE"/>
        </w:rPr>
        <w:t>1.</w:t>
      </w:r>
      <w:r w:rsidR="00CA4FE6" w:rsidRPr="00CA4FE6">
        <w:rPr>
          <w:lang w:val="nl-BE"/>
        </w:rPr>
        <w:t xml:space="preserve"> </w:t>
      </w:r>
      <w:r w:rsidRPr="00CA4FE6">
        <w:rPr>
          <w:lang w:val="nl-BE"/>
        </w:rPr>
        <w:t>Wat heb ik gedaan sinds de vorige stand-up?</w:t>
      </w:r>
      <w:r w:rsidRPr="00CA4FE6">
        <w:rPr>
          <w:lang w:val="nl-BE"/>
        </w:rPr>
        <w:br/>
      </w:r>
      <w:r w:rsidRPr="00CA4FE6">
        <w:rPr>
          <w:b/>
          <w:bCs/>
          <w:lang w:val="nl-BE"/>
        </w:rPr>
        <w:t>2.</w:t>
      </w:r>
      <w:r w:rsidRPr="00CA4FE6">
        <w:rPr>
          <w:lang w:val="nl-BE"/>
        </w:rPr>
        <w:t xml:space="preserve"> Wat ga ik doen tot de volgende stand-up?</w:t>
      </w:r>
      <w:r w:rsidRPr="00CA4FE6">
        <w:rPr>
          <w:lang w:val="nl-BE"/>
        </w:rPr>
        <w:br/>
      </w:r>
      <w:r w:rsidRPr="00CA4FE6">
        <w:rPr>
          <w:b/>
          <w:bCs/>
          <w:lang w:val="nl-BE"/>
        </w:rPr>
        <w:t>3.</w:t>
      </w:r>
      <w:r w:rsidRPr="00CA4FE6">
        <w:rPr>
          <w:lang w:val="nl-BE"/>
        </w:rPr>
        <w:t xml:space="preserve"> Waar </w:t>
      </w:r>
      <w:r w:rsidR="00CA4FE6">
        <w:rPr>
          <w:lang w:val="nl-BE"/>
        </w:rPr>
        <w:t>heb ik problemen</w:t>
      </w:r>
      <w:r w:rsidR="00CA4FE6">
        <w:rPr>
          <w:lang w:val="nl-BE"/>
        </w:rPr>
        <w:br/>
      </w:r>
      <w:r w:rsidR="00CA4FE6">
        <w:rPr>
          <w:b/>
          <w:bCs/>
          <w:lang w:val="nl-BE"/>
        </w:rPr>
        <w:t xml:space="preserve">4. </w:t>
      </w:r>
      <w:r w:rsidR="00CA4FE6">
        <w:rPr>
          <w:lang w:val="nl-BE"/>
        </w:rPr>
        <w:t>Code van elkaar overlopen en verbeteren</w:t>
      </w:r>
      <w:r w:rsidRPr="00CA4FE6">
        <w:rPr>
          <w:lang w:val="nl-BE"/>
        </w:rPr>
        <w:br/>
      </w:r>
    </w:p>
    <w:p w14:paraId="6DDCFE16" w14:textId="77777777" w:rsidR="00874E5C" w:rsidRPr="00CA4FE6" w:rsidRDefault="00000000">
      <w:pPr>
        <w:rPr>
          <w:lang w:val="nl-BE"/>
        </w:rPr>
      </w:pPr>
      <w:r w:rsidRPr="00CA4FE6">
        <w:rPr>
          <w:lang w:val="nl-BE"/>
        </w:rPr>
        <w:t>Deze stand-ups helpen ons de voortgang te bewaken en obstakels vroeg te signaleren.</w:t>
      </w:r>
    </w:p>
    <w:p w14:paraId="520C76FF" w14:textId="77777777" w:rsidR="00874E5C" w:rsidRPr="00CA4FE6" w:rsidRDefault="00000000">
      <w:pPr>
        <w:pStyle w:val="Kop1"/>
        <w:rPr>
          <w:lang w:val="nl-BE"/>
        </w:rPr>
      </w:pPr>
      <w:r>
        <w:t>📋</w:t>
      </w:r>
      <w:r w:rsidRPr="00CA4FE6">
        <w:rPr>
          <w:lang w:val="nl-BE"/>
        </w:rPr>
        <w:t xml:space="preserve"> Scrum-bord</w:t>
      </w:r>
    </w:p>
    <w:p w14:paraId="433DE8C8" w14:textId="01BD765F" w:rsidR="00874E5C" w:rsidRPr="00CA4FE6" w:rsidRDefault="00000000">
      <w:pPr>
        <w:rPr>
          <w:lang w:val="nl-BE"/>
        </w:rPr>
      </w:pPr>
      <w:r w:rsidRPr="00CA4FE6">
        <w:rPr>
          <w:lang w:val="nl-BE"/>
        </w:rPr>
        <w:t xml:space="preserve">We gebruiken een digitaal Scrum-bord in </w:t>
      </w:r>
      <w:r w:rsidR="00CA4FE6">
        <w:rPr>
          <w:b/>
          <w:bCs/>
          <w:lang w:val="nl-BE"/>
        </w:rPr>
        <w:t xml:space="preserve">Monday </w:t>
      </w:r>
      <w:r w:rsidRPr="00CA4FE6">
        <w:rPr>
          <w:lang w:val="nl-BE"/>
        </w:rPr>
        <w:t>met drie kolommen:</w:t>
      </w:r>
    </w:p>
    <w:p w14:paraId="391819D2" w14:textId="77777777" w:rsidR="00874E5C" w:rsidRDefault="00000000">
      <w:pPr>
        <w:rPr>
          <w:lang w:val="nl-BE"/>
        </w:rPr>
      </w:pPr>
      <w:r w:rsidRPr="00CA4FE6">
        <w:rPr>
          <w:lang w:val="nl-BE"/>
        </w:rPr>
        <w:t xml:space="preserve">1. </w:t>
      </w:r>
      <w:r>
        <w:t>📝</w:t>
      </w:r>
      <w:r w:rsidRPr="00CA4FE6">
        <w:rPr>
          <w:lang w:val="nl-BE"/>
        </w:rPr>
        <w:t xml:space="preserve"> To Do</w:t>
      </w:r>
      <w:r w:rsidRPr="00CA4FE6">
        <w:rPr>
          <w:lang w:val="nl-BE"/>
        </w:rPr>
        <w:br/>
        <w:t xml:space="preserve">   - Hier plaatsen we alle taken die nog moeten worden gestart.</w:t>
      </w:r>
      <w:r w:rsidRPr="00CA4FE6">
        <w:rPr>
          <w:lang w:val="nl-BE"/>
        </w:rPr>
        <w:br/>
        <w:t xml:space="preserve">2. </w:t>
      </w:r>
      <w:r>
        <w:t>🛠️</w:t>
      </w:r>
      <w:r w:rsidRPr="00CA4FE6">
        <w:rPr>
          <w:lang w:val="nl-BE"/>
        </w:rPr>
        <w:t xml:space="preserve"> In Progress</w:t>
      </w:r>
      <w:r w:rsidRPr="00CA4FE6">
        <w:rPr>
          <w:lang w:val="nl-BE"/>
        </w:rPr>
        <w:br/>
        <w:t xml:space="preserve">   - Taken waar we momenteel aan werken.</w:t>
      </w:r>
      <w:r w:rsidRPr="00CA4FE6">
        <w:rPr>
          <w:lang w:val="nl-BE"/>
        </w:rPr>
        <w:br/>
        <w:t>3. ✅ Done</w:t>
      </w:r>
      <w:r w:rsidRPr="00CA4FE6">
        <w:rPr>
          <w:lang w:val="nl-BE"/>
        </w:rPr>
        <w:br/>
        <w:t xml:space="preserve">   - Voltooide en gecontroleerde taken.</w:t>
      </w:r>
      <w:r w:rsidRPr="00CA4FE6">
        <w:rPr>
          <w:lang w:val="nl-BE"/>
        </w:rPr>
        <w:br/>
      </w:r>
    </w:p>
    <w:p w14:paraId="38C46223" w14:textId="77777777" w:rsidR="00CA4FE6" w:rsidRPr="00CA4FE6" w:rsidRDefault="00CA4FE6">
      <w:pPr>
        <w:rPr>
          <w:lang w:val="nl-BE"/>
        </w:rPr>
      </w:pPr>
    </w:p>
    <w:p w14:paraId="6CA36CF8" w14:textId="77777777" w:rsidR="00874E5C" w:rsidRDefault="00000000">
      <w:r>
        <w:lastRenderedPageBreak/>
        <w:t>Voorbeeld taken:</w:t>
      </w:r>
    </w:p>
    <w:p w14:paraId="54986492" w14:textId="58C62CE7" w:rsidR="00874E5C" w:rsidRPr="00CA4FE6" w:rsidRDefault="00000000">
      <w:pPr>
        <w:pStyle w:val="Lijstopsomteken"/>
        <w:rPr>
          <w:lang w:val="nl-BE"/>
        </w:rPr>
      </w:pPr>
      <w:r w:rsidRPr="00CA4FE6">
        <w:rPr>
          <w:lang w:val="nl-BE"/>
        </w:rPr>
        <w:t>- Sensor klasse ontwerpen en testen</w:t>
      </w:r>
      <w:r w:rsidRPr="00CA4FE6">
        <w:rPr>
          <w:lang w:val="nl-BE"/>
        </w:rPr>
        <w:br/>
        <w:t>- Actuator klasse programmeren (LED &amp; pomp)</w:t>
      </w:r>
      <w:r w:rsidRPr="00CA4FE6">
        <w:rPr>
          <w:lang w:val="nl-BE"/>
        </w:rPr>
        <w:br/>
        <w:t>- Logica schrijven voor tuinbeheer</w:t>
      </w:r>
      <w:r w:rsidRPr="00CA4FE6">
        <w:rPr>
          <w:lang w:val="nl-BE"/>
        </w:rPr>
        <w:br/>
        <w:t>- Interface bouwen voor datavisualisatie</w:t>
      </w:r>
      <w:r w:rsidRPr="00CA4FE6">
        <w:rPr>
          <w:lang w:val="nl-BE"/>
        </w:rPr>
        <w:br/>
        <w:t>- GitHub repository structureren en onderhouden</w:t>
      </w:r>
      <w:r w:rsidRPr="00CA4FE6">
        <w:rPr>
          <w:lang w:val="nl-BE"/>
        </w:rPr>
        <w:br/>
        <w:t>- Tests uitvoeren en verbeteren</w:t>
      </w:r>
    </w:p>
    <w:p w14:paraId="75572641" w14:textId="77777777" w:rsidR="00874E5C" w:rsidRPr="00CA4FE6" w:rsidRDefault="00000000">
      <w:pPr>
        <w:pStyle w:val="Kop1"/>
        <w:rPr>
          <w:lang w:val="nl-BE"/>
        </w:rPr>
      </w:pPr>
      <w:r>
        <w:t>🔧</w:t>
      </w:r>
      <w:r w:rsidRPr="00CA4FE6">
        <w:rPr>
          <w:lang w:val="nl-BE"/>
        </w:rPr>
        <w:t xml:space="preserve"> Tools</w:t>
      </w:r>
    </w:p>
    <w:p w14:paraId="2B637710" w14:textId="77777777" w:rsidR="00874E5C" w:rsidRPr="00CA4FE6" w:rsidRDefault="00000000">
      <w:pPr>
        <w:rPr>
          <w:lang w:val="nl-BE"/>
        </w:rPr>
      </w:pPr>
      <w:r w:rsidRPr="00CA4FE6">
        <w:rPr>
          <w:lang w:val="nl-BE"/>
        </w:rPr>
        <w:t>- GitHub: Voor versiebeheer, samenwerking en code review.</w:t>
      </w:r>
      <w:r w:rsidRPr="00CA4FE6">
        <w:rPr>
          <w:lang w:val="nl-BE"/>
        </w:rPr>
        <w:br/>
        <w:t xml:space="preserve">  - Iedereen werkt op een eigen branch en maakt pull requests.</w:t>
      </w:r>
      <w:r w:rsidRPr="00CA4FE6">
        <w:rPr>
          <w:lang w:val="nl-BE"/>
        </w:rPr>
        <w:br/>
        <w:t xml:space="preserve">  - Regelmatig committen en duidelijke commit messages zijn verplicht.</w:t>
      </w:r>
      <w:r w:rsidRPr="00CA4FE6">
        <w:rPr>
          <w:lang w:val="nl-BE"/>
        </w:rPr>
        <w:br/>
        <w:t>- Trello / GitHub Projects: Voor het beheren van ons Scrum-bord.</w:t>
      </w:r>
      <w:r w:rsidRPr="00CA4FE6">
        <w:rPr>
          <w:lang w:val="nl-BE"/>
        </w:rPr>
        <w:br/>
        <w:t>- (Optioneel) Google Drive / Docs: Voor documentatie.</w:t>
      </w:r>
      <w:r w:rsidRPr="00CA4FE6">
        <w:rPr>
          <w:lang w:val="nl-BE"/>
        </w:rPr>
        <w:br/>
      </w:r>
    </w:p>
    <w:p w14:paraId="21DB6693" w14:textId="77777777" w:rsidR="00874E5C" w:rsidRPr="00CA4FE6" w:rsidRDefault="00000000">
      <w:pPr>
        <w:pStyle w:val="Kop1"/>
        <w:rPr>
          <w:lang w:val="nl-BE"/>
        </w:rPr>
      </w:pPr>
      <w:r w:rsidRPr="00CA4FE6">
        <w:rPr>
          <w:lang w:val="nl-BE"/>
        </w:rPr>
        <w:t>✅ Verantwoordelijkheden</w:t>
      </w:r>
    </w:p>
    <w:p w14:paraId="78FACCFF" w14:textId="77777777" w:rsidR="00874E5C" w:rsidRPr="00CA4FE6" w:rsidRDefault="00000000">
      <w:pPr>
        <w:rPr>
          <w:lang w:val="nl-BE"/>
        </w:rPr>
      </w:pPr>
      <w:r w:rsidRPr="00CA4FE6">
        <w:rPr>
          <w:lang w:val="nl-BE"/>
        </w:rPr>
        <w:t>- Iedere leerling schrijft één of meerdere klassen en documenteert zijn werk goed.</w:t>
      </w:r>
      <w:r w:rsidRPr="00CA4FE6">
        <w:rPr>
          <w:lang w:val="nl-BE"/>
        </w:rPr>
        <w:br/>
        <w:t>- Samenwerking gebeurt via regelmatige communicatie, stand-ups en het Scrum-bord.</w:t>
      </w:r>
      <w:r w:rsidRPr="00CA4FE6">
        <w:rPr>
          <w:lang w:val="nl-BE"/>
        </w:rPr>
        <w:br/>
        <w:t>- De interface en integratie worden gezamenlijk aangepakt na afronding van de basisfunctionaliteiten.</w:t>
      </w:r>
      <w:r w:rsidRPr="00CA4FE6">
        <w:rPr>
          <w:lang w:val="nl-BE"/>
        </w:rPr>
        <w:br/>
      </w:r>
    </w:p>
    <w:p w14:paraId="48974A4C" w14:textId="77777777" w:rsidR="00874E5C" w:rsidRPr="00CA4FE6" w:rsidRDefault="00000000">
      <w:pPr>
        <w:pStyle w:val="Kop1"/>
        <w:rPr>
          <w:lang w:val="nl-BE"/>
        </w:rPr>
      </w:pPr>
      <w:r>
        <w:t>🧪</w:t>
      </w:r>
      <w:r w:rsidRPr="00CA4FE6">
        <w:rPr>
          <w:lang w:val="nl-BE"/>
        </w:rPr>
        <w:t xml:space="preserve"> Iteraties</w:t>
      </w:r>
    </w:p>
    <w:p w14:paraId="6F0A2298" w14:textId="77777777" w:rsidR="00874E5C" w:rsidRPr="00CA4FE6" w:rsidRDefault="00000000">
      <w:pPr>
        <w:rPr>
          <w:lang w:val="nl-BE"/>
        </w:rPr>
      </w:pPr>
      <w:r w:rsidRPr="00CA4FE6">
        <w:rPr>
          <w:lang w:val="nl-BE"/>
        </w:rPr>
        <w:t>We werken in korte iteraties waarbij we na elke fase:</w:t>
      </w:r>
      <w:r w:rsidRPr="00CA4FE6">
        <w:rPr>
          <w:lang w:val="nl-BE"/>
        </w:rPr>
        <w:br/>
        <w:t>- Testen of de code werkt</w:t>
      </w:r>
      <w:r w:rsidRPr="00CA4FE6">
        <w:rPr>
          <w:lang w:val="nl-BE"/>
        </w:rPr>
        <w:br/>
        <w:t>- Feedback geven aan elkaar</w:t>
      </w:r>
      <w:r w:rsidRPr="00CA4FE6">
        <w:rPr>
          <w:lang w:val="nl-BE"/>
        </w:rPr>
        <w:br/>
        <w:t>- Aanpassingen doorvoeren indien nodig</w:t>
      </w:r>
      <w:r w:rsidRPr="00CA4FE6">
        <w:rPr>
          <w:lang w:val="nl-BE"/>
        </w:rPr>
        <w:br/>
      </w:r>
    </w:p>
    <w:p w14:paraId="72DE0B04" w14:textId="77777777" w:rsidR="00874E5C" w:rsidRPr="00CA4FE6" w:rsidRDefault="00000000">
      <w:pPr>
        <w:pStyle w:val="Kop1"/>
        <w:rPr>
          <w:lang w:val="nl-BE"/>
        </w:rPr>
      </w:pPr>
      <w:r>
        <w:t>📌</w:t>
      </w:r>
      <w:r w:rsidRPr="00CA4FE6">
        <w:rPr>
          <w:lang w:val="nl-BE"/>
        </w:rPr>
        <w:t xml:space="preserve"> Conclusie</w:t>
      </w:r>
    </w:p>
    <w:p w14:paraId="377F8EA1" w14:textId="77777777" w:rsidR="00A14856" w:rsidRDefault="00000000">
      <w:pPr>
        <w:rPr>
          <w:lang w:val="nl-BE"/>
        </w:rPr>
      </w:pPr>
      <w:r w:rsidRPr="00CA4FE6">
        <w:rPr>
          <w:lang w:val="nl-BE"/>
        </w:rPr>
        <w:t>Door Scrum toe te passen werken we gestructureerd, met goede samenwerking en zicht op de voortgang. Dit zorgt ervoor dat we het project “Slimme Serre” efficiënt en in teamverband succesvol kunnen uitvoeren.</w:t>
      </w:r>
    </w:p>
    <w:p w14:paraId="21E942FF" w14:textId="77777777" w:rsidR="00A14856" w:rsidRDefault="00A14856">
      <w:pPr>
        <w:rPr>
          <w:lang w:val="nl-BE"/>
        </w:rPr>
      </w:pPr>
    </w:p>
    <w:p w14:paraId="224CFA21" w14:textId="77777777" w:rsidR="00A14856" w:rsidRDefault="00A14856">
      <w:pPr>
        <w:rPr>
          <w:lang w:val="nl-BE"/>
        </w:rPr>
      </w:pPr>
    </w:p>
    <w:p w14:paraId="65457E8D" w14:textId="77777777" w:rsidR="00A14856" w:rsidRDefault="00A14856">
      <w:pPr>
        <w:rPr>
          <w:b/>
          <w:bCs/>
          <w:lang w:val="nl-BE"/>
        </w:rPr>
      </w:pPr>
      <w:r>
        <w:rPr>
          <w:b/>
          <w:bCs/>
          <w:lang w:val="nl-BE"/>
        </w:rPr>
        <w:lastRenderedPageBreak/>
        <w:t>Product backlog:</w:t>
      </w:r>
    </w:p>
    <w:p w14:paraId="4AFD2F96" w14:textId="77777777" w:rsidR="007F6ED9" w:rsidRDefault="007F6ED9" w:rsidP="007F6ED9">
      <w:r w:rsidRPr="007F6ED9">
        <w:rPr>
          <w:lang w:val="nl-BE"/>
        </w:rPr>
        <w:t xml:space="preserve">De Product Backlog bevat alle taken die nodig zijn om het slimme monitorsysteem te realiseren. </w:t>
      </w:r>
      <w:r w:rsidRPr="007F6ED9">
        <w:t>Voorbeelden van backlog-items zijn: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
        <w:gridCol w:w="5253"/>
        <w:gridCol w:w="1009"/>
        <w:gridCol w:w="2091"/>
      </w:tblGrid>
      <w:tr w:rsidR="00096BB4" w:rsidRPr="00096BB4" w14:paraId="2A13A1AE" w14:textId="77777777" w:rsidTr="00096BB4">
        <w:trPr>
          <w:tblHeader/>
          <w:tblCellSpacing w:w="15" w:type="dxa"/>
        </w:trPr>
        <w:tc>
          <w:tcPr>
            <w:tcW w:w="0" w:type="auto"/>
            <w:vAlign w:val="center"/>
            <w:hideMark/>
          </w:tcPr>
          <w:p w14:paraId="45B3ECD8" w14:textId="77777777" w:rsidR="00096BB4" w:rsidRPr="00096BB4" w:rsidRDefault="00096BB4" w:rsidP="00096BB4">
            <w:pPr>
              <w:rPr>
                <w:b/>
                <w:bCs/>
                <w:lang w:val="nl-BE"/>
              </w:rPr>
            </w:pPr>
            <w:r w:rsidRPr="00096BB4">
              <w:rPr>
                <w:b/>
                <w:bCs/>
                <w:lang w:val="nl-BE"/>
              </w:rPr>
              <w:t>Nr.</w:t>
            </w:r>
          </w:p>
        </w:tc>
        <w:tc>
          <w:tcPr>
            <w:tcW w:w="0" w:type="auto"/>
            <w:vAlign w:val="center"/>
            <w:hideMark/>
          </w:tcPr>
          <w:p w14:paraId="2291FD60" w14:textId="77777777" w:rsidR="00096BB4" w:rsidRPr="00096BB4" w:rsidRDefault="00096BB4" w:rsidP="00096BB4">
            <w:pPr>
              <w:rPr>
                <w:b/>
                <w:bCs/>
                <w:lang w:val="nl-BE"/>
              </w:rPr>
            </w:pPr>
            <w:r w:rsidRPr="00096BB4">
              <w:rPr>
                <w:b/>
                <w:bCs/>
                <w:lang w:val="nl-BE"/>
              </w:rPr>
              <w:t>User Story (taak)</w:t>
            </w:r>
          </w:p>
        </w:tc>
        <w:tc>
          <w:tcPr>
            <w:tcW w:w="0" w:type="auto"/>
            <w:vAlign w:val="center"/>
            <w:hideMark/>
          </w:tcPr>
          <w:p w14:paraId="55B21CB9" w14:textId="77777777" w:rsidR="00096BB4" w:rsidRPr="00096BB4" w:rsidRDefault="00096BB4" w:rsidP="00096BB4">
            <w:pPr>
              <w:rPr>
                <w:b/>
                <w:bCs/>
                <w:lang w:val="nl-BE"/>
              </w:rPr>
            </w:pPr>
            <w:r w:rsidRPr="00096BB4">
              <w:rPr>
                <w:b/>
                <w:bCs/>
                <w:lang w:val="nl-BE"/>
              </w:rPr>
              <w:t>Prioriteit</w:t>
            </w:r>
          </w:p>
        </w:tc>
        <w:tc>
          <w:tcPr>
            <w:tcW w:w="0" w:type="auto"/>
            <w:vAlign w:val="center"/>
            <w:hideMark/>
          </w:tcPr>
          <w:p w14:paraId="2D04BEAC" w14:textId="77777777" w:rsidR="00096BB4" w:rsidRPr="00096BB4" w:rsidRDefault="00096BB4" w:rsidP="00096BB4">
            <w:pPr>
              <w:rPr>
                <w:b/>
                <w:bCs/>
                <w:lang w:val="nl-BE"/>
              </w:rPr>
            </w:pPr>
            <w:r w:rsidRPr="00096BB4">
              <w:rPr>
                <w:b/>
                <w:bCs/>
                <w:lang w:val="nl-BE"/>
              </w:rPr>
              <w:t>Verantwoordelijke</w:t>
            </w:r>
          </w:p>
        </w:tc>
      </w:tr>
      <w:tr w:rsidR="00096BB4" w:rsidRPr="00096BB4" w14:paraId="5657AFA5" w14:textId="77777777" w:rsidTr="00096BB4">
        <w:trPr>
          <w:tblCellSpacing w:w="15" w:type="dxa"/>
        </w:trPr>
        <w:tc>
          <w:tcPr>
            <w:tcW w:w="0" w:type="auto"/>
            <w:vAlign w:val="center"/>
            <w:hideMark/>
          </w:tcPr>
          <w:p w14:paraId="4E2E57D8" w14:textId="77777777" w:rsidR="00096BB4" w:rsidRPr="00096BB4" w:rsidRDefault="00096BB4" w:rsidP="00096BB4">
            <w:pPr>
              <w:rPr>
                <w:lang w:val="nl-BE"/>
              </w:rPr>
            </w:pPr>
            <w:r w:rsidRPr="00096BB4">
              <w:rPr>
                <w:lang w:val="nl-BE"/>
              </w:rPr>
              <w:t>1</w:t>
            </w:r>
          </w:p>
        </w:tc>
        <w:tc>
          <w:tcPr>
            <w:tcW w:w="0" w:type="auto"/>
            <w:vAlign w:val="center"/>
            <w:hideMark/>
          </w:tcPr>
          <w:p w14:paraId="62ECC5D2" w14:textId="77777777" w:rsidR="00096BB4" w:rsidRPr="00096BB4" w:rsidRDefault="00096BB4" w:rsidP="00096BB4">
            <w:pPr>
              <w:rPr>
                <w:lang w:val="nl-BE"/>
              </w:rPr>
            </w:pPr>
            <w:r w:rsidRPr="00096BB4">
              <w:rPr>
                <w:lang w:val="nl-BE"/>
              </w:rPr>
              <w:t>Als gebruiker wil ik dat de sensor temperatuur, luchtvochtigheid en bodemvochtigheid meet, zodat ik data kan verzamelen.</w:t>
            </w:r>
          </w:p>
        </w:tc>
        <w:tc>
          <w:tcPr>
            <w:tcW w:w="0" w:type="auto"/>
            <w:vAlign w:val="center"/>
            <w:hideMark/>
          </w:tcPr>
          <w:p w14:paraId="306DE6A7" w14:textId="77777777" w:rsidR="00096BB4" w:rsidRPr="00096BB4" w:rsidRDefault="00096BB4" w:rsidP="00096BB4">
            <w:pPr>
              <w:rPr>
                <w:lang w:val="nl-BE"/>
              </w:rPr>
            </w:pPr>
            <w:r w:rsidRPr="00096BB4">
              <w:rPr>
                <w:lang w:val="nl-BE"/>
              </w:rPr>
              <w:t>Hoog</w:t>
            </w:r>
          </w:p>
        </w:tc>
        <w:tc>
          <w:tcPr>
            <w:tcW w:w="0" w:type="auto"/>
            <w:vAlign w:val="center"/>
            <w:hideMark/>
          </w:tcPr>
          <w:p w14:paraId="03365496" w14:textId="77777777" w:rsidR="00096BB4" w:rsidRPr="00096BB4" w:rsidRDefault="00096BB4" w:rsidP="00096BB4">
            <w:pPr>
              <w:rPr>
                <w:lang w:val="nl-BE"/>
              </w:rPr>
            </w:pPr>
            <w:r w:rsidRPr="00096BB4">
              <w:rPr>
                <w:lang w:val="nl-BE"/>
              </w:rPr>
              <w:t>Leerling 1 (Sensor)</w:t>
            </w:r>
          </w:p>
        </w:tc>
      </w:tr>
      <w:tr w:rsidR="00096BB4" w:rsidRPr="00096BB4" w14:paraId="403655A4" w14:textId="77777777" w:rsidTr="00096BB4">
        <w:trPr>
          <w:tblCellSpacing w:w="15" w:type="dxa"/>
        </w:trPr>
        <w:tc>
          <w:tcPr>
            <w:tcW w:w="0" w:type="auto"/>
            <w:vAlign w:val="center"/>
            <w:hideMark/>
          </w:tcPr>
          <w:p w14:paraId="7CFA2CC6" w14:textId="77777777" w:rsidR="00096BB4" w:rsidRPr="00096BB4" w:rsidRDefault="00096BB4" w:rsidP="00096BB4">
            <w:pPr>
              <w:rPr>
                <w:lang w:val="nl-BE"/>
              </w:rPr>
            </w:pPr>
            <w:r w:rsidRPr="00096BB4">
              <w:rPr>
                <w:lang w:val="nl-BE"/>
              </w:rPr>
              <w:t>2</w:t>
            </w:r>
          </w:p>
        </w:tc>
        <w:tc>
          <w:tcPr>
            <w:tcW w:w="0" w:type="auto"/>
            <w:vAlign w:val="center"/>
            <w:hideMark/>
          </w:tcPr>
          <w:p w14:paraId="2494A4FD" w14:textId="77777777" w:rsidR="00096BB4" w:rsidRPr="00096BB4" w:rsidRDefault="00096BB4" w:rsidP="00096BB4">
            <w:pPr>
              <w:rPr>
                <w:lang w:val="nl-BE"/>
              </w:rPr>
            </w:pPr>
            <w:r w:rsidRPr="00096BB4">
              <w:rPr>
                <w:lang w:val="nl-BE"/>
              </w:rPr>
              <w:t>Als systeembeheerder wil ik dat de waterpomp automatisch geactiveerd wordt bij een droge bodem, zodat planten niet uitdrogen.</w:t>
            </w:r>
          </w:p>
        </w:tc>
        <w:tc>
          <w:tcPr>
            <w:tcW w:w="0" w:type="auto"/>
            <w:vAlign w:val="center"/>
            <w:hideMark/>
          </w:tcPr>
          <w:p w14:paraId="758A3787" w14:textId="77777777" w:rsidR="00096BB4" w:rsidRPr="00096BB4" w:rsidRDefault="00096BB4" w:rsidP="00096BB4">
            <w:pPr>
              <w:rPr>
                <w:lang w:val="nl-BE"/>
              </w:rPr>
            </w:pPr>
            <w:r w:rsidRPr="00096BB4">
              <w:rPr>
                <w:lang w:val="nl-BE"/>
              </w:rPr>
              <w:t>Hoog</w:t>
            </w:r>
          </w:p>
        </w:tc>
        <w:tc>
          <w:tcPr>
            <w:tcW w:w="0" w:type="auto"/>
            <w:vAlign w:val="center"/>
            <w:hideMark/>
          </w:tcPr>
          <w:p w14:paraId="52812A08" w14:textId="77777777" w:rsidR="00096BB4" w:rsidRPr="00096BB4" w:rsidRDefault="00096BB4" w:rsidP="00096BB4">
            <w:pPr>
              <w:rPr>
                <w:lang w:val="nl-BE"/>
              </w:rPr>
            </w:pPr>
            <w:r w:rsidRPr="00096BB4">
              <w:rPr>
                <w:lang w:val="nl-BE"/>
              </w:rPr>
              <w:t>Leerling 2 (Actuator)</w:t>
            </w:r>
          </w:p>
        </w:tc>
      </w:tr>
      <w:tr w:rsidR="00096BB4" w:rsidRPr="00096BB4" w14:paraId="295274FC" w14:textId="77777777" w:rsidTr="00096BB4">
        <w:trPr>
          <w:tblCellSpacing w:w="15" w:type="dxa"/>
        </w:trPr>
        <w:tc>
          <w:tcPr>
            <w:tcW w:w="0" w:type="auto"/>
            <w:vAlign w:val="center"/>
            <w:hideMark/>
          </w:tcPr>
          <w:p w14:paraId="7F803B28" w14:textId="77777777" w:rsidR="00096BB4" w:rsidRPr="00096BB4" w:rsidRDefault="00096BB4" w:rsidP="00096BB4">
            <w:pPr>
              <w:rPr>
                <w:lang w:val="nl-BE"/>
              </w:rPr>
            </w:pPr>
            <w:r w:rsidRPr="00096BB4">
              <w:rPr>
                <w:lang w:val="nl-BE"/>
              </w:rPr>
              <w:t>3</w:t>
            </w:r>
          </w:p>
        </w:tc>
        <w:tc>
          <w:tcPr>
            <w:tcW w:w="0" w:type="auto"/>
            <w:vAlign w:val="center"/>
            <w:hideMark/>
          </w:tcPr>
          <w:p w14:paraId="756A71C7" w14:textId="77777777" w:rsidR="00096BB4" w:rsidRPr="00096BB4" w:rsidRDefault="00096BB4" w:rsidP="00096BB4">
            <w:pPr>
              <w:rPr>
                <w:lang w:val="nl-BE"/>
              </w:rPr>
            </w:pPr>
            <w:r w:rsidRPr="00096BB4">
              <w:rPr>
                <w:lang w:val="nl-BE"/>
              </w:rPr>
              <w:t>Als gebruiker wil ik feedback krijgen via een LED als de pomp actief is, zodat ik zie dat het systeem werkt.</w:t>
            </w:r>
          </w:p>
        </w:tc>
        <w:tc>
          <w:tcPr>
            <w:tcW w:w="0" w:type="auto"/>
            <w:vAlign w:val="center"/>
            <w:hideMark/>
          </w:tcPr>
          <w:p w14:paraId="0F9BD010" w14:textId="77777777" w:rsidR="00096BB4" w:rsidRPr="00096BB4" w:rsidRDefault="00096BB4" w:rsidP="00096BB4">
            <w:pPr>
              <w:rPr>
                <w:lang w:val="nl-BE"/>
              </w:rPr>
            </w:pPr>
            <w:r w:rsidRPr="00096BB4">
              <w:rPr>
                <w:lang w:val="nl-BE"/>
              </w:rPr>
              <w:t>Midden</w:t>
            </w:r>
          </w:p>
        </w:tc>
        <w:tc>
          <w:tcPr>
            <w:tcW w:w="0" w:type="auto"/>
            <w:vAlign w:val="center"/>
            <w:hideMark/>
          </w:tcPr>
          <w:p w14:paraId="6789B786" w14:textId="77777777" w:rsidR="00096BB4" w:rsidRPr="00096BB4" w:rsidRDefault="00096BB4" w:rsidP="00096BB4">
            <w:pPr>
              <w:rPr>
                <w:lang w:val="nl-BE"/>
              </w:rPr>
            </w:pPr>
            <w:r w:rsidRPr="00096BB4">
              <w:rPr>
                <w:lang w:val="nl-BE"/>
              </w:rPr>
              <w:t>Leerling 2 (Actuator)</w:t>
            </w:r>
          </w:p>
        </w:tc>
      </w:tr>
      <w:tr w:rsidR="00096BB4" w:rsidRPr="00096BB4" w14:paraId="66A94DD1" w14:textId="77777777" w:rsidTr="00096BB4">
        <w:trPr>
          <w:tblCellSpacing w:w="15" w:type="dxa"/>
        </w:trPr>
        <w:tc>
          <w:tcPr>
            <w:tcW w:w="0" w:type="auto"/>
            <w:vAlign w:val="center"/>
            <w:hideMark/>
          </w:tcPr>
          <w:p w14:paraId="5B5EB133" w14:textId="77777777" w:rsidR="00096BB4" w:rsidRPr="00096BB4" w:rsidRDefault="00096BB4" w:rsidP="00096BB4">
            <w:pPr>
              <w:rPr>
                <w:lang w:val="nl-BE"/>
              </w:rPr>
            </w:pPr>
            <w:r w:rsidRPr="00096BB4">
              <w:rPr>
                <w:lang w:val="nl-BE"/>
              </w:rPr>
              <w:t>4</w:t>
            </w:r>
          </w:p>
        </w:tc>
        <w:tc>
          <w:tcPr>
            <w:tcW w:w="0" w:type="auto"/>
            <w:vAlign w:val="center"/>
            <w:hideMark/>
          </w:tcPr>
          <w:p w14:paraId="5AC0E092" w14:textId="77777777" w:rsidR="00096BB4" w:rsidRPr="00096BB4" w:rsidRDefault="00096BB4" w:rsidP="00096BB4">
            <w:pPr>
              <w:rPr>
                <w:lang w:val="nl-BE"/>
              </w:rPr>
            </w:pPr>
            <w:r w:rsidRPr="00096BB4">
              <w:rPr>
                <w:lang w:val="nl-BE"/>
              </w:rPr>
              <w:t>Als systeem wil ik data van sensoren ophalen en hier beslissingen op baseren (bijv. wanneer de pomp aan moet), zodat het automatisch werkt.</w:t>
            </w:r>
          </w:p>
        </w:tc>
        <w:tc>
          <w:tcPr>
            <w:tcW w:w="0" w:type="auto"/>
            <w:vAlign w:val="center"/>
            <w:hideMark/>
          </w:tcPr>
          <w:p w14:paraId="34742239" w14:textId="77777777" w:rsidR="00096BB4" w:rsidRPr="00096BB4" w:rsidRDefault="00096BB4" w:rsidP="00096BB4">
            <w:pPr>
              <w:rPr>
                <w:lang w:val="nl-BE"/>
              </w:rPr>
            </w:pPr>
            <w:r w:rsidRPr="00096BB4">
              <w:rPr>
                <w:lang w:val="nl-BE"/>
              </w:rPr>
              <w:t>Hoog</w:t>
            </w:r>
          </w:p>
        </w:tc>
        <w:tc>
          <w:tcPr>
            <w:tcW w:w="0" w:type="auto"/>
            <w:vAlign w:val="center"/>
            <w:hideMark/>
          </w:tcPr>
          <w:p w14:paraId="6651AEBC" w14:textId="77777777" w:rsidR="00096BB4" w:rsidRPr="00096BB4" w:rsidRDefault="00096BB4" w:rsidP="00096BB4">
            <w:pPr>
              <w:rPr>
                <w:lang w:val="nl-BE"/>
              </w:rPr>
            </w:pPr>
            <w:r w:rsidRPr="00096BB4">
              <w:rPr>
                <w:lang w:val="nl-BE"/>
              </w:rPr>
              <w:t>Leerling 3 (Tuinbeheer)</w:t>
            </w:r>
          </w:p>
        </w:tc>
      </w:tr>
      <w:tr w:rsidR="00096BB4" w:rsidRPr="00096BB4" w14:paraId="31420354" w14:textId="77777777" w:rsidTr="00096BB4">
        <w:trPr>
          <w:tblCellSpacing w:w="15" w:type="dxa"/>
        </w:trPr>
        <w:tc>
          <w:tcPr>
            <w:tcW w:w="0" w:type="auto"/>
            <w:vAlign w:val="center"/>
            <w:hideMark/>
          </w:tcPr>
          <w:p w14:paraId="081B3DDF" w14:textId="77777777" w:rsidR="00096BB4" w:rsidRPr="00096BB4" w:rsidRDefault="00096BB4" w:rsidP="00096BB4">
            <w:pPr>
              <w:rPr>
                <w:lang w:val="nl-BE"/>
              </w:rPr>
            </w:pPr>
            <w:r w:rsidRPr="00096BB4">
              <w:rPr>
                <w:lang w:val="nl-BE"/>
              </w:rPr>
              <w:t>5</w:t>
            </w:r>
          </w:p>
        </w:tc>
        <w:tc>
          <w:tcPr>
            <w:tcW w:w="0" w:type="auto"/>
            <w:vAlign w:val="center"/>
            <w:hideMark/>
          </w:tcPr>
          <w:p w14:paraId="1821398E" w14:textId="77777777" w:rsidR="00096BB4" w:rsidRPr="00096BB4" w:rsidRDefault="00096BB4" w:rsidP="00096BB4">
            <w:pPr>
              <w:rPr>
                <w:lang w:val="nl-BE"/>
              </w:rPr>
            </w:pPr>
            <w:r w:rsidRPr="00096BB4">
              <w:rPr>
                <w:lang w:val="nl-BE"/>
              </w:rPr>
              <w:t>Als gebruiker wil ik een eenvoudige interface zien waar ik de actuele waardes van de tuin kan volgen, zodat ik inzicht heb in de status.</w:t>
            </w:r>
          </w:p>
        </w:tc>
        <w:tc>
          <w:tcPr>
            <w:tcW w:w="0" w:type="auto"/>
            <w:vAlign w:val="center"/>
            <w:hideMark/>
          </w:tcPr>
          <w:p w14:paraId="4DA9B023" w14:textId="77777777" w:rsidR="00096BB4" w:rsidRPr="00096BB4" w:rsidRDefault="00096BB4" w:rsidP="00096BB4">
            <w:pPr>
              <w:rPr>
                <w:lang w:val="nl-BE"/>
              </w:rPr>
            </w:pPr>
            <w:r w:rsidRPr="00096BB4">
              <w:rPr>
                <w:lang w:val="nl-BE"/>
              </w:rPr>
              <w:t>Midden</w:t>
            </w:r>
          </w:p>
        </w:tc>
        <w:tc>
          <w:tcPr>
            <w:tcW w:w="0" w:type="auto"/>
            <w:vAlign w:val="center"/>
            <w:hideMark/>
          </w:tcPr>
          <w:p w14:paraId="01D7075C" w14:textId="77777777" w:rsidR="00096BB4" w:rsidRPr="00096BB4" w:rsidRDefault="00096BB4" w:rsidP="00096BB4">
            <w:pPr>
              <w:rPr>
                <w:lang w:val="nl-BE"/>
              </w:rPr>
            </w:pPr>
            <w:r w:rsidRPr="00096BB4">
              <w:rPr>
                <w:lang w:val="nl-BE"/>
              </w:rPr>
              <w:t>Gezamelijk</w:t>
            </w:r>
          </w:p>
        </w:tc>
      </w:tr>
      <w:tr w:rsidR="00096BB4" w:rsidRPr="00096BB4" w14:paraId="6DC469E3" w14:textId="77777777" w:rsidTr="00096BB4">
        <w:trPr>
          <w:tblCellSpacing w:w="15" w:type="dxa"/>
        </w:trPr>
        <w:tc>
          <w:tcPr>
            <w:tcW w:w="0" w:type="auto"/>
            <w:vAlign w:val="center"/>
            <w:hideMark/>
          </w:tcPr>
          <w:p w14:paraId="4C867C1E" w14:textId="77777777" w:rsidR="00096BB4" w:rsidRPr="00096BB4" w:rsidRDefault="00096BB4" w:rsidP="00096BB4">
            <w:pPr>
              <w:rPr>
                <w:lang w:val="nl-BE"/>
              </w:rPr>
            </w:pPr>
            <w:r w:rsidRPr="00096BB4">
              <w:rPr>
                <w:lang w:val="nl-BE"/>
              </w:rPr>
              <w:t>6</w:t>
            </w:r>
          </w:p>
        </w:tc>
        <w:tc>
          <w:tcPr>
            <w:tcW w:w="0" w:type="auto"/>
            <w:vAlign w:val="center"/>
            <w:hideMark/>
          </w:tcPr>
          <w:p w14:paraId="5E546A21" w14:textId="77777777" w:rsidR="00096BB4" w:rsidRPr="00096BB4" w:rsidRDefault="00096BB4" w:rsidP="00096BB4">
            <w:pPr>
              <w:rPr>
                <w:lang w:val="nl-BE"/>
              </w:rPr>
            </w:pPr>
            <w:r w:rsidRPr="00096BB4">
              <w:rPr>
                <w:lang w:val="nl-BE"/>
              </w:rPr>
              <w:t>Als ontwikkelaar wil ik dat de code in GitHub netjes verdeeld is over branches, zodat we veilig kunnen samenwerken.</w:t>
            </w:r>
          </w:p>
        </w:tc>
        <w:tc>
          <w:tcPr>
            <w:tcW w:w="0" w:type="auto"/>
            <w:vAlign w:val="center"/>
            <w:hideMark/>
          </w:tcPr>
          <w:p w14:paraId="67786F05" w14:textId="77777777" w:rsidR="00096BB4" w:rsidRPr="00096BB4" w:rsidRDefault="00096BB4" w:rsidP="00096BB4">
            <w:pPr>
              <w:rPr>
                <w:lang w:val="nl-BE"/>
              </w:rPr>
            </w:pPr>
            <w:r w:rsidRPr="00096BB4">
              <w:rPr>
                <w:lang w:val="nl-BE"/>
              </w:rPr>
              <w:t>Hoog</w:t>
            </w:r>
          </w:p>
        </w:tc>
        <w:tc>
          <w:tcPr>
            <w:tcW w:w="0" w:type="auto"/>
            <w:vAlign w:val="center"/>
            <w:hideMark/>
          </w:tcPr>
          <w:p w14:paraId="1247F666" w14:textId="77777777" w:rsidR="00096BB4" w:rsidRPr="00096BB4" w:rsidRDefault="00096BB4" w:rsidP="00096BB4">
            <w:pPr>
              <w:rPr>
                <w:lang w:val="nl-BE"/>
              </w:rPr>
            </w:pPr>
            <w:r w:rsidRPr="00096BB4">
              <w:rPr>
                <w:lang w:val="nl-BE"/>
              </w:rPr>
              <w:t>Iedereen</w:t>
            </w:r>
          </w:p>
        </w:tc>
      </w:tr>
      <w:tr w:rsidR="00096BB4" w:rsidRPr="00096BB4" w14:paraId="3C4548AD" w14:textId="77777777" w:rsidTr="00096BB4">
        <w:trPr>
          <w:tblCellSpacing w:w="15" w:type="dxa"/>
        </w:trPr>
        <w:tc>
          <w:tcPr>
            <w:tcW w:w="0" w:type="auto"/>
            <w:vAlign w:val="center"/>
            <w:hideMark/>
          </w:tcPr>
          <w:p w14:paraId="231F2A92" w14:textId="77777777" w:rsidR="00096BB4" w:rsidRPr="00096BB4" w:rsidRDefault="00096BB4" w:rsidP="00096BB4">
            <w:pPr>
              <w:rPr>
                <w:lang w:val="nl-BE"/>
              </w:rPr>
            </w:pPr>
            <w:r w:rsidRPr="00096BB4">
              <w:rPr>
                <w:lang w:val="nl-BE"/>
              </w:rPr>
              <w:t>7</w:t>
            </w:r>
          </w:p>
        </w:tc>
        <w:tc>
          <w:tcPr>
            <w:tcW w:w="0" w:type="auto"/>
            <w:vAlign w:val="center"/>
            <w:hideMark/>
          </w:tcPr>
          <w:p w14:paraId="7DB0D550" w14:textId="77777777" w:rsidR="00096BB4" w:rsidRPr="00096BB4" w:rsidRDefault="00096BB4" w:rsidP="00096BB4">
            <w:pPr>
              <w:rPr>
                <w:lang w:val="nl-BE"/>
              </w:rPr>
            </w:pPr>
            <w:r w:rsidRPr="00096BB4">
              <w:rPr>
                <w:lang w:val="nl-BE"/>
              </w:rPr>
              <w:t>Als team willen we wekelijks stand-ups houden om de voortgang te bespreken, zodat we kunnen bijsturen waar nodig.</w:t>
            </w:r>
          </w:p>
        </w:tc>
        <w:tc>
          <w:tcPr>
            <w:tcW w:w="0" w:type="auto"/>
            <w:vAlign w:val="center"/>
            <w:hideMark/>
          </w:tcPr>
          <w:p w14:paraId="03F459B3" w14:textId="77777777" w:rsidR="00096BB4" w:rsidRPr="00096BB4" w:rsidRDefault="00096BB4" w:rsidP="00096BB4">
            <w:pPr>
              <w:rPr>
                <w:lang w:val="nl-BE"/>
              </w:rPr>
            </w:pPr>
            <w:r w:rsidRPr="00096BB4">
              <w:rPr>
                <w:lang w:val="nl-BE"/>
              </w:rPr>
              <w:t>Midden</w:t>
            </w:r>
          </w:p>
        </w:tc>
        <w:tc>
          <w:tcPr>
            <w:tcW w:w="0" w:type="auto"/>
            <w:vAlign w:val="center"/>
            <w:hideMark/>
          </w:tcPr>
          <w:p w14:paraId="5021D06A" w14:textId="77777777" w:rsidR="00096BB4" w:rsidRPr="00096BB4" w:rsidRDefault="00096BB4" w:rsidP="00096BB4">
            <w:pPr>
              <w:rPr>
                <w:lang w:val="nl-BE"/>
              </w:rPr>
            </w:pPr>
            <w:r w:rsidRPr="00096BB4">
              <w:rPr>
                <w:lang w:val="nl-BE"/>
              </w:rPr>
              <w:t>Iedereen</w:t>
            </w:r>
          </w:p>
        </w:tc>
      </w:tr>
      <w:tr w:rsidR="00096BB4" w:rsidRPr="00096BB4" w14:paraId="2F8030FC" w14:textId="77777777" w:rsidTr="00096BB4">
        <w:trPr>
          <w:tblCellSpacing w:w="15" w:type="dxa"/>
        </w:trPr>
        <w:tc>
          <w:tcPr>
            <w:tcW w:w="0" w:type="auto"/>
            <w:vAlign w:val="center"/>
            <w:hideMark/>
          </w:tcPr>
          <w:p w14:paraId="4901EA57" w14:textId="77777777" w:rsidR="00096BB4" w:rsidRPr="00096BB4" w:rsidRDefault="00096BB4" w:rsidP="00096BB4">
            <w:pPr>
              <w:rPr>
                <w:lang w:val="nl-BE"/>
              </w:rPr>
            </w:pPr>
            <w:r w:rsidRPr="00096BB4">
              <w:rPr>
                <w:lang w:val="nl-BE"/>
              </w:rPr>
              <w:t>8</w:t>
            </w:r>
          </w:p>
        </w:tc>
        <w:tc>
          <w:tcPr>
            <w:tcW w:w="0" w:type="auto"/>
            <w:vAlign w:val="center"/>
            <w:hideMark/>
          </w:tcPr>
          <w:p w14:paraId="6987EF1C" w14:textId="77777777" w:rsidR="00096BB4" w:rsidRPr="00096BB4" w:rsidRDefault="00096BB4" w:rsidP="00096BB4">
            <w:pPr>
              <w:rPr>
                <w:lang w:val="nl-BE"/>
              </w:rPr>
            </w:pPr>
            <w:r w:rsidRPr="00096BB4">
              <w:rPr>
                <w:lang w:val="nl-BE"/>
              </w:rPr>
              <w:t>Als ontwikkelaar wil ik dat er tests zijn voor sensor en pomp, zodat ik zeker weet dat alles werkt.</w:t>
            </w:r>
          </w:p>
        </w:tc>
        <w:tc>
          <w:tcPr>
            <w:tcW w:w="0" w:type="auto"/>
            <w:vAlign w:val="center"/>
            <w:hideMark/>
          </w:tcPr>
          <w:p w14:paraId="1EECE768" w14:textId="77777777" w:rsidR="00096BB4" w:rsidRPr="00096BB4" w:rsidRDefault="00096BB4" w:rsidP="00096BB4">
            <w:pPr>
              <w:rPr>
                <w:lang w:val="nl-BE"/>
              </w:rPr>
            </w:pPr>
            <w:r w:rsidRPr="00096BB4">
              <w:rPr>
                <w:lang w:val="nl-BE"/>
              </w:rPr>
              <w:t>Laag</w:t>
            </w:r>
          </w:p>
        </w:tc>
        <w:tc>
          <w:tcPr>
            <w:tcW w:w="0" w:type="auto"/>
            <w:vAlign w:val="center"/>
            <w:hideMark/>
          </w:tcPr>
          <w:p w14:paraId="01763948" w14:textId="77777777" w:rsidR="00096BB4" w:rsidRPr="00096BB4" w:rsidRDefault="00096BB4" w:rsidP="00096BB4">
            <w:pPr>
              <w:rPr>
                <w:lang w:val="nl-BE"/>
              </w:rPr>
            </w:pPr>
            <w:r w:rsidRPr="00096BB4">
              <w:rPr>
                <w:lang w:val="nl-BE"/>
              </w:rPr>
              <w:t>Iedereen</w:t>
            </w:r>
          </w:p>
        </w:tc>
      </w:tr>
      <w:tr w:rsidR="00096BB4" w:rsidRPr="00096BB4" w14:paraId="40F1592F" w14:textId="77777777" w:rsidTr="00096BB4">
        <w:trPr>
          <w:tblCellSpacing w:w="15" w:type="dxa"/>
        </w:trPr>
        <w:tc>
          <w:tcPr>
            <w:tcW w:w="0" w:type="auto"/>
            <w:vAlign w:val="center"/>
            <w:hideMark/>
          </w:tcPr>
          <w:p w14:paraId="63E4055E" w14:textId="77777777" w:rsidR="00096BB4" w:rsidRPr="00096BB4" w:rsidRDefault="00096BB4" w:rsidP="00096BB4">
            <w:pPr>
              <w:rPr>
                <w:lang w:val="nl-BE"/>
              </w:rPr>
            </w:pPr>
            <w:r w:rsidRPr="00096BB4">
              <w:rPr>
                <w:lang w:val="nl-BE"/>
              </w:rPr>
              <w:t>9</w:t>
            </w:r>
          </w:p>
        </w:tc>
        <w:tc>
          <w:tcPr>
            <w:tcW w:w="0" w:type="auto"/>
            <w:vAlign w:val="center"/>
            <w:hideMark/>
          </w:tcPr>
          <w:p w14:paraId="3DAED9FA" w14:textId="77777777" w:rsidR="00096BB4" w:rsidRPr="00096BB4" w:rsidRDefault="00096BB4" w:rsidP="00096BB4">
            <w:pPr>
              <w:rPr>
                <w:lang w:val="nl-BE"/>
              </w:rPr>
            </w:pPr>
            <w:r w:rsidRPr="00096BB4">
              <w:rPr>
                <w:lang w:val="nl-BE"/>
              </w:rPr>
              <w:t>Als team willen we de logica iteratief testen en verbeteren, zodat de slimme serre betrouwbaar werkt.</w:t>
            </w:r>
          </w:p>
        </w:tc>
        <w:tc>
          <w:tcPr>
            <w:tcW w:w="0" w:type="auto"/>
            <w:vAlign w:val="center"/>
            <w:hideMark/>
          </w:tcPr>
          <w:p w14:paraId="77ED207C" w14:textId="77777777" w:rsidR="00096BB4" w:rsidRPr="00096BB4" w:rsidRDefault="00096BB4" w:rsidP="00096BB4">
            <w:pPr>
              <w:rPr>
                <w:lang w:val="nl-BE"/>
              </w:rPr>
            </w:pPr>
            <w:r w:rsidRPr="00096BB4">
              <w:rPr>
                <w:lang w:val="nl-BE"/>
              </w:rPr>
              <w:t>Midden</w:t>
            </w:r>
          </w:p>
        </w:tc>
        <w:tc>
          <w:tcPr>
            <w:tcW w:w="0" w:type="auto"/>
            <w:vAlign w:val="center"/>
            <w:hideMark/>
          </w:tcPr>
          <w:p w14:paraId="5F043EFD" w14:textId="77777777" w:rsidR="00096BB4" w:rsidRPr="00096BB4" w:rsidRDefault="00096BB4" w:rsidP="00096BB4">
            <w:pPr>
              <w:rPr>
                <w:lang w:val="nl-BE"/>
              </w:rPr>
            </w:pPr>
            <w:r w:rsidRPr="00096BB4">
              <w:rPr>
                <w:lang w:val="nl-BE"/>
              </w:rPr>
              <w:t>Leerling 3</w:t>
            </w:r>
          </w:p>
        </w:tc>
      </w:tr>
    </w:tbl>
    <w:p w14:paraId="0CFBF136" w14:textId="77777777" w:rsidR="008F7269" w:rsidRDefault="008F7269" w:rsidP="00096BB4">
      <w:pPr>
        <w:rPr>
          <w:lang w:val="nl-BE"/>
        </w:rPr>
      </w:pPr>
    </w:p>
    <w:p w14:paraId="08C56AAC" w14:textId="77777777" w:rsidR="008F7269" w:rsidRDefault="008F7269" w:rsidP="00096BB4">
      <w:pPr>
        <w:rPr>
          <w:lang w:val="nl-BE"/>
        </w:rPr>
      </w:pPr>
    </w:p>
    <w:p w14:paraId="659AA717" w14:textId="77777777" w:rsidR="008F7269" w:rsidRDefault="008F7269" w:rsidP="00096BB4">
      <w:pPr>
        <w:rPr>
          <w:lang w:val="nl-BE"/>
        </w:rPr>
      </w:pPr>
    </w:p>
    <w:p w14:paraId="49483619" w14:textId="77777777" w:rsidR="008F7269" w:rsidRDefault="008F7269" w:rsidP="00096BB4">
      <w:pPr>
        <w:rPr>
          <w:b/>
          <w:bCs/>
          <w:lang w:val="nl-BE"/>
        </w:rPr>
      </w:pPr>
      <w:r>
        <w:rPr>
          <w:b/>
          <w:bCs/>
          <w:lang w:val="nl-BE"/>
        </w:rPr>
        <w:lastRenderedPageBreak/>
        <w:t>Benodigdheden:</w:t>
      </w:r>
    </w:p>
    <w:p w14:paraId="67DA2117" w14:textId="74C00ACB" w:rsidR="006F1579" w:rsidRPr="006F1579" w:rsidRDefault="006F1579" w:rsidP="006F1579">
      <w:pPr>
        <w:pStyle w:val="Lijstalinea"/>
        <w:numPr>
          <w:ilvl w:val="0"/>
          <w:numId w:val="14"/>
        </w:numPr>
        <w:rPr>
          <w:lang w:val="nl-BE"/>
        </w:rPr>
      </w:pPr>
      <w:r>
        <w:rPr>
          <w:b/>
          <w:bCs/>
          <w:lang w:val="nl-BE"/>
        </w:rPr>
        <w:t>Woud</w:t>
      </w:r>
      <w:r w:rsidR="00540A7D">
        <w:rPr>
          <w:b/>
          <w:bCs/>
          <w:lang w:val="nl-BE"/>
        </w:rPr>
        <w:t>:</w:t>
      </w:r>
    </w:p>
    <w:p w14:paraId="19834891" w14:textId="359A21CC" w:rsidR="006F1579" w:rsidRDefault="00BB63E8" w:rsidP="00666632">
      <w:pPr>
        <w:pStyle w:val="Lijstalinea"/>
        <w:numPr>
          <w:ilvl w:val="1"/>
          <w:numId w:val="14"/>
        </w:numPr>
        <w:rPr>
          <w:lang w:val="nl-BE"/>
        </w:rPr>
      </w:pPr>
      <w:r>
        <w:rPr>
          <w:lang w:val="nl-BE"/>
        </w:rPr>
        <w:t>Temperatuursensor</w:t>
      </w:r>
    </w:p>
    <w:p w14:paraId="6B11C5C2" w14:textId="2787927C" w:rsidR="00BB63E8" w:rsidRDefault="00BB63E8" w:rsidP="00666632">
      <w:pPr>
        <w:pStyle w:val="Lijstalinea"/>
        <w:numPr>
          <w:ilvl w:val="1"/>
          <w:numId w:val="14"/>
        </w:numPr>
        <w:rPr>
          <w:lang w:val="nl-BE"/>
        </w:rPr>
      </w:pPr>
      <w:r>
        <w:rPr>
          <w:lang w:val="nl-BE"/>
        </w:rPr>
        <w:t>Luchtvochtigheidssensor</w:t>
      </w:r>
    </w:p>
    <w:p w14:paraId="2BB9AA34" w14:textId="2771B09E" w:rsidR="00BB63E8" w:rsidRDefault="00BB63E8" w:rsidP="00666632">
      <w:pPr>
        <w:pStyle w:val="Lijstalinea"/>
        <w:numPr>
          <w:ilvl w:val="1"/>
          <w:numId w:val="14"/>
        </w:numPr>
        <w:rPr>
          <w:lang w:val="nl-BE"/>
        </w:rPr>
      </w:pPr>
      <w:r>
        <w:rPr>
          <w:lang w:val="nl-BE"/>
        </w:rPr>
        <w:t>Bodemvochtigheidssensor</w:t>
      </w:r>
    </w:p>
    <w:p w14:paraId="1A75B263" w14:textId="77777777" w:rsidR="00BB63E8" w:rsidRPr="00666632" w:rsidRDefault="00BB63E8" w:rsidP="00F23800">
      <w:pPr>
        <w:pStyle w:val="Lijstalinea"/>
        <w:ind w:left="1440"/>
        <w:rPr>
          <w:lang w:val="nl-BE"/>
        </w:rPr>
      </w:pPr>
    </w:p>
    <w:p w14:paraId="7680AC40" w14:textId="066B05C9" w:rsidR="006F1579" w:rsidRPr="00F23800" w:rsidRDefault="006F1579" w:rsidP="006F1579">
      <w:pPr>
        <w:pStyle w:val="Lijstalinea"/>
        <w:numPr>
          <w:ilvl w:val="0"/>
          <w:numId w:val="14"/>
        </w:numPr>
        <w:rPr>
          <w:lang w:val="nl-BE"/>
        </w:rPr>
      </w:pPr>
      <w:r>
        <w:rPr>
          <w:b/>
          <w:bCs/>
          <w:lang w:val="nl-BE"/>
        </w:rPr>
        <w:t>Lars</w:t>
      </w:r>
      <w:r w:rsidR="00540A7D">
        <w:rPr>
          <w:b/>
          <w:bCs/>
          <w:lang w:val="nl-BE"/>
        </w:rPr>
        <w:t>:</w:t>
      </w:r>
    </w:p>
    <w:p w14:paraId="1717B57B" w14:textId="57730776" w:rsidR="006F1579" w:rsidRDefault="00F07A61" w:rsidP="006F1579">
      <w:pPr>
        <w:pStyle w:val="Lijstalinea"/>
        <w:numPr>
          <w:ilvl w:val="1"/>
          <w:numId w:val="14"/>
        </w:numPr>
        <w:rPr>
          <w:lang w:val="nl-BE"/>
        </w:rPr>
      </w:pPr>
      <w:r>
        <w:rPr>
          <w:lang w:val="nl-BE"/>
        </w:rPr>
        <w:t>Waterpomp</w:t>
      </w:r>
    </w:p>
    <w:p w14:paraId="3A1B8F6C" w14:textId="4AAE822E" w:rsidR="00540A7D" w:rsidRDefault="00F07A61" w:rsidP="00540A7D">
      <w:pPr>
        <w:pStyle w:val="Lijstalinea"/>
        <w:numPr>
          <w:ilvl w:val="1"/>
          <w:numId w:val="14"/>
        </w:numPr>
        <w:rPr>
          <w:lang w:val="nl-BE"/>
        </w:rPr>
      </w:pPr>
      <w:r>
        <w:rPr>
          <w:lang w:val="nl-BE"/>
        </w:rPr>
        <w:t>Waarschuwings LED</w:t>
      </w:r>
      <w:r w:rsidR="002F3A51">
        <w:rPr>
          <w:lang w:val="nl-BE"/>
        </w:rPr>
        <w:t>/LCD</w:t>
      </w:r>
    </w:p>
    <w:p w14:paraId="56634C30" w14:textId="77777777" w:rsidR="00540A7D" w:rsidRDefault="00540A7D" w:rsidP="00540A7D">
      <w:pPr>
        <w:rPr>
          <w:lang w:val="nl-BE"/>
        </w:rPr>
      </w:pPr>
    </w:p>
    <w:p w14:paraId="2F186CD8" w14:textId="398B2707" w:rsidR="00540A7D" w:rsidRDefault="00540A7D" w:rsidP="00540A7D">
      <w:pPr>
        <w:rPr>
          <w:b/>
          <w:bCs/>
          <w:lang w:val="nl-BE"/>
        </w:rPr>
      </w:pPr>
      <w:r>
        <w:rPr>
          <w:b/>
          <w:bCs/>
          <w:lang w:val="nl-BE"/>
        </w:rPr>
        <w:t>To Do:</w:t>
      </w:r>
    </w:p>
    <w:p w14:paraId="03FF3B44" w14:textId="00165B7A" w:rsidR="00540A7D" w:rsidRDefault="00540A7D" w:rsidP="00540A7D">
      <w:pPr>
        <w:pStyle w:val="Lijstalinea"/>
        <w:numPr>
          <w:ilvl w:val="0"/>
          <w:numId w:val="14"/>
        </w:numPr>
        <w:rPr>
          <w:b/>
          <w:bCs/>
          <w:lang w:val="nl-BE"/>
        </w:rPr>
      </w:pPr>
      <w:r>
        <w:rPr>
          <w:b/>
          <w:bCs/>
          <w:lang w:val="nl-BE"/>
        </w:rPr>
        <w:t>Woud:</w:t>
      </w:r>
    </w:p>
    <w:p w14:paraId="1E91B9CA" w14:textId="3F2B4B1A" w:rsidR="00540A7D" w:rsidRPr="00AF0458" w:rsidRDefault="00AF0458" w:rsidP="00540A7D">
      <w:pPr>
        <w:pStyle w:val="Lijstalinea"/>
        <w:numPr>
          <w:ilvl w:val="1"/>
          <w:numId w:val="14"/>
        </w:numPr>
        <w:rPr>
          <w:b/>
          <w:bCs/>
          <w:lang w:val="nl-BE"/>
        </w:rPr>
      </w:pPr>
      <w:r>
        <w:rPr>
          <w:lang w:val="nl-BE"/>
        </w:rPr>
        <w:t>Temperatuursensor programmeren</w:t>
      </w:r>
    </w:p>
    <w:p w14:paraId="5ED4C7F7" w14:textId="4C299E9D" w:rsidR="00AF0458" w:rsidRPr="00AF0458" w:rsidRDefault="00AF0458" w:rsidP="00540A7D">
      <w:pPr>
        <w:pStyle w:val="Lijstalinea"/>
        <w:numPr>
          <w:ilvl w:val="1"/>
          <w:numId w:val="14"/>
        </w:numPr>
        <w:rPr>
          <w:b/>
          <w:bCs/>
          <w:lang w:val="nl-BE"/>
        </w:rPr>
      </w:pPr>
      <w:r>
        <w:rPr>
          <w:lang w:val="nl-BE"/>
        </w:rPr>
        <w:t>Luchtvochtigheidssensor programmeren</w:t>
      </w:r>
    </w:p>
    <w:p w14:paraId="44BC1F46" w14:textId="7C11EA40" w:rsidR="00AF0458" w:rsidRPr="00AF0458" w:rsidRDefault="00AF0458" w:rsidP="00540A7D">
      <w:pPr>
        <w:pStyle w:val="Lijstalinea"/>
        <w:numPr>
          <w:ilvl w:val="1"/>
          <w:numId w:val="14"/>
        </w:numPr>
        <w:rPr>
          <w:b/>
          <w:bCs/>
          <w:lang w:val="nl-BE"/>
        </w:rPr>
      </w:pPr>
      <w:r>
        <w:rPr>
          <w:lang w:val="nl-BE"/>
        </w:rPr>
        <w:t>Bodemvochtigheidssensor programmeren</w:t>
      </w:r>
    </w:p>
    <w:p w14:paraId="02E992FF" w14:textId="3E4FAC42" w:rsidR="00AF0458" w:rsidRPr="001F7A5C" w:rsidRDefault="0032735D" w:rsidP="00540A7D">
      <w:pPr>
        <w:pStyle w:val="Lijstalinea"/>
        <w:numPr>
          <w:ilvl w:val="1"/>
          <w:numId w:val="14"/>
        </w:numPr>
        <w:rPr>
          <w:b/>
          <w:bCs/>
          <w:lang w:val="nl-BE"/>
        </w:rPr>
      </w:pPr>
      <w:r>
        <w:rPr>
          <w:lang w:val="nl-BE"/>
        </w:rPr>
        <w:t>Waarden van alle sensoren kunnen uitlezen en kunnen omzetten naar leesbare en  bruikbare</w:t>
      </w:r>
      <w:r w:rsidR="001F7A5C">
        <w:rPr>
          <w:lang w:val="nl-BE"/>
        </w:rPr>
        <w:t xml:space="preserve"> data</w:t>
      </w:r>
    </w:p>
    <w:p w14:paraId="4970775E" w14:textId="77777777" w:rsidR="001F7A5C" w:rsidRPr="001F7A5C" w:rsidRDefault="001F7A5C" w:rsidP="001F7A5C">
      <w:pPr>
        <w:pStyle w:val="Lijstalinea"/>
        <w:ind w:left="1440"/>
        <w:rPr>
          <w:b/>
          <w:bCs/>
          <w:lang w:val="nl-BE"/>
        </w:rPr>
      </w:pPr>
    </w:p>
    <w:p w14:paraId="66D5A3C6" w14:textId="6E2ABBD9" w:rsidR="001F7A5C" w:rsidRDefault="001F7A5C" w:rsidP="001F7A5C">
      <w:pPr>
        <w:pStyle w:val="Lijstalinea"/>
        <w:numPr>
          <w:ilvl w:val="0"/>
          <w:numId w:val="14"/>
        </w:numPr>
        <w:rPr>
          <w:b/>
          <w:bCs/>
          <w:lang w:val="nl-BE"/>
        </w:rPr>
      </w:pPr>
      <w:r>
        <w:rPr>
          <w:b/>
          <w:bCs/>
          <w:lang w:val="nl-BE"/>
        </w:rPr>
        <w:t>Lars:</w:t>
      </w:r>
    </w:p>
    <w:p w14:paraId="6BD21246" w14:textId="503F13DE" w:rsidR="001F7A5C" w:rsidRPr="00243539" w:rsidRDefault="00243539" w:rsidP="001F7A5C">
      <w:pPr>
        <w:pStyle w:val="Lijstalinea"/>
        <w:numPr>
          <w:ilvl w:val="1"/>
          <w:numId w:val="14"/>
        </w:numPr>
        <w:rPr>
          <w:b/>
          <w:bCs/>
          <w:lang w:val="nl-BE"/>
        </w:rPr>
      </w:pPr>
      <w:r>
        <w:rPr>
          <w:lang w:val="nl-BE"/>
        </w:rPr>
        <w:t>Waterpomp programmeren</w:t>
      </w:r>
    </w:p>
    <w:p w14:paraId="36DB72C5" w14:textId="50DFF72C" w:rsidR="00243539" w:rsidRPr="00243539" w:rsidRDefault="00243539" w:rsidP="001F7A5C">
      <w:pPr>
        <w:pStyle w:val="Lijstalinea"/>
        <w:numPr>
          <w:ilvl w:val="1"/>
          <w:numId w:val="14"/>
        </w:numPr>
        <w:rPr>
          <w:b/>
          <w:bCs/>
          <w:lang w:val="nl-BE"/>
        </w:rPr>
      </w:pPr>
      <w:r>
        <w:rPr>
          <w:lang w:val="nl-BE"/>
        </w:rPr>
        <w:t>Waarschuwings LEDs programmeren</w:t>
      </w:r>
    </w:p>
    <w:p w14:paraId="595667FE" w14:textId="77777777" w:rsidR="00A11EF9" w:rsidRDefault="00A11EF9" w:rsidP="00A11EF9">
      <w:pPr>
        <w:rPr>
          <w:b/>
          <w:bCs/>
          <w:lang w:val="nl-BE"/>
        </w:rPr>
      </w:pPr>
    </w:p>
    <w:p w14:paraId="2BEA28A9" w14:textId="6BEACDCD" w:rsidR="00A11EF9" w:rsidRDefault="00A11EF9" w:rsidP="00A11EF9">
      <w:pPr>
        <w:pStyle w:val="Lijstalinea"/>
        <w:numPr>
          <w:ilvl w:val="0"/>
          <w:numId w:val="14"/>
        </w:numPr>
        <w:rPr>
          <w:b/>
          <w:bCs/>
          <w:lang w:val="nl-BE"/>
        </w:rPr>
      </w:pPr>
      <w:r>
        <w:rPr>
          <w:b/>
          <w:bCs/>
          <w:lang w:val="nl-BE"/>
        </w:rPr>
        <w:t>Junior:</w:t>
      </w:r>
    </w:p>
    <w:p w14:paraId="7BBF719D" w14:textId="7CA9FFB0" w:rsidR="00A11EF9" w:rsidRPr="0015078A" w:rsidRDefault="0015078A" w:rsidP="00A11EF9">
      <w:pPr>
        <w:pStyle w:val="Lijstalinea"/>
        <w:numPr>
          <w:ilvl w:val="1"/>
          <w:numId w:val="14"/>
        </w:numPr>
        <w:rPr>
          <w:b/>
          <w:bCs/>
          <w:lang w:val="nl-BE"/>
        </w:rPr>
      </w:pPr>
      <w:r>
        <w:rPr>
          <w:lang w:val="nl-BE"/>
        </w:rPr>
        <w:t>Communicatie tussen sensoren en actuators programmeren</w:t>
      </w:r>
    </w:p>
    <w:p w14:paraId="29328D03" w14:textId="77777777" w:rsidR="008558D6" w:rsidRPr="00A11EF9" w:rsidRDefault="008558D6" w:rsidP="008558D6">
      <w:pPr>
        <w:pStyle w:val="Lijstalinea"/>
        <w:numPr>
          <w:ilvl w:val="1"/>
          <w:numId w:val="14"/>
        </w:numPr>
        <w:rPr>
          <w:b/>
          <w:bCs/>
          <w:lang w:val="nl-BE"/>
        </w:rPr>
      </w:pPr>
      <w:r>
        <w:rPr>
          <w:lang w:val="nl-BE"/>
        </w:rPr>
        <w:t>Drempelacties programmeren</w:t>
      </w:r>
    </w:p>
    <w:p w14:paraId="7564C1ED" w14:textId="522E8D2D" w:rsidR="0015078A" w:rsidRPr="001D5BEE" w:rsidRDefault="0005483C" w:rsidP="00A11EF9">
      <w:pPr>
        <w:pStyle w:val="Lijstalinea"/>
        <w:numPr>
          <w:ilvl w:val="1"/>
          <w:numId w:val="14"/>
        </w:numPr>
        <w:rPr>
          <w:b/>
          <w:bCs/>
          <w:lang w:val="nl-BE"/>
        </w:rPr>
      </w:pPr>
      <w:r>
        <w:rPr>
          <w:lang w:val="nl-BE"/>
        </w:rPr>
        <w:t>Interface</w:t>
      </w:r>
    </w:p>
    <w:p w14:paraId="471F0D75" w14:textId="36B244F3" w:rsidR="001D5BEE" w:rsidRPr="00A11EF9" w:rsidRDefault="001D5BEE" w:rsidP="00A11EF9">
      <w:pPr>
        <w:pStyle w:val="Lijstalinea"/>
        <w:numPr>
          <w:ilvl w:val="1"/>
          <w:numId w:val="14"/>
        </w:numPr>
        <w:rPr>
          <w:b/>
          <w:bCs/>
          <w:lang w:val="nl-BE"/>
        </w:rPr>
      </w:pPr>
      <w:r>
        <w:rPr>
          <w:lang w:val="nl-BE"/>
        </w:rPr>
        <w:t>Github beheren</w:t>
      </w:r>
    </w:p>
    <w:p w14:paraId="4B598493" w14:textId="07770358" w:rsidR="00874E5C" w:rsidRPr="00540A7D" w:rsidRDefault="00000000" w:rsidP="00540A7D">
      <w:pPr>
        <w:pStyle w:val="Lijstalinea"/>
        <w:ind w:left="1440"/>
        <w:rPr>
          <w:lang w:val="nl-BE"/>
        </w:rPr>
      </w:pPr>
      <w:r w:rsidRPr="00540A7D">
        <w:rPr>
          <w:lang w:val="nl-BE"/>
        </w:rPr>
        <w:br/>
      </w:r>
    </w:p>
    <w:sectPr w:rsidR="00874E5C" w:rsidRPr="00540A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44B6756"/>
    <w:multiLevelType w:val="hybridMultilevel"/>
    <w:tmpl w:val="BEF2DB2C"/>
    <w:lvl w:ilvl="0" w:tplc="A5762EE0">
      <w:numFmt w:val="bullet"/>
      <w:lvlText w:val="-"/>
      <w:lvlJc w:val="left"/>
      <w:pPr>
        <w:ind w:left="720" w:hanging="360"/>
      </w:pPr>
      <w:rPr>
        <w:rFonts w:ascii="Cambria" w:eastAsiaTheme="minorEastAsia"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DF6251"/>
    <w:multiLevelType w:val="hybridMultilevel"/>
    <w:tmpl w:val="3168B7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50930BA"/>
    <w:multiLevelType w:val="hybridMultilevel"/>
    <w:tmpl w:val="053E79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9C518AB"/>
    <w:multiLevelType w:val="hybridMultilevel"/>
    <w:tmpl w:val="47A04214"/>
    <w:lvl w:ilvl="0" w:tplc="FE6ADD16">
      <w:numFmt w:val="bullet"/>
      <w:lvlText w:val="-"/>
      <w:lvlJc w:val="left"/>
      <w:pPr>
        <w:ind w:left="720" w:hanging="360"/>
      </w:pPr>
      <w:rPr>
        <w:rFonts w:ascii="Cambria" w:eastAsiaTheme="minorEastAsia" w:hAnsi="Cambria" w:cstheme="minorBidi"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BFD0B0C"/>
    <w:multiLevelType w:val="hybridMultilevel"/>
    <w:tmpl w:val="B3B47058"/>
    <w:lvl w:ilvl="0" w:tplc="ED56B770">
      <w:numFmt w:val="bullet"/>
      <w:lvlText w:val="-"/>
      <w:lvlJc w:val="left"/>
      <w:pPr>
        <w:ind w:left="720" w:hanging="360"/>
      </w:pPr>
      <w:rPr>
        <w:rFonts w:ascii="Cambria" w:eastAsiaTheme="minorEastAsia" w:hAnsi="Cambria" w:cstheme="minorBidi" w:hint="default"/>
        <w:b/>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17029497">
    <w:abstractNumId w:val="8"/>
  </w:num>
  <w:num w:numId="2" w16cid:durableId="173762176">
    <w:abstractNumId w:val="6"/>
  </w:num>
  <w:num w:numId="3" w16cid:durableId="1491170714">
    <w:abstractNumId w:val="5"/>
  </w:num>
  <w:num w:numId="4" w16cid:durableId="1267229163">
    <w:abstractNumId w:val="4"/>
  </w:num>
  <w:num w:numId="5" w16cid:durableId="2098285685">
    <w:abstractNumId w:val="7"/>
  </w:num>
  <w:num w:numId="6" w16cid:durableId="2032682617">
    <w:abstractNumId w:val="3"/>
  </w:num>
  <w:num w:numId="7" w16cid:durableId="1823037664">
    <w:abstractNumId w:val="2"/>
  </w:num>
  <w:num w:numId="8" w16cid:durableId="1700426768">
    <w:abstractNumId w:val="1"/>
  </w:num>
  <w:num w:numId="9" w16cid:durableId="1927688313">
    <w:abstractNumId w:val="0"/>
  </w:num>
  <w:num w:numId="10" w16cid:durableId="155465906">
    <w:abstractNumId w:val="11"/>
  </w:num>
  <w:num w:numId="11" w16cid:durableId="488523156">
    <w:abstractNumId w:val="10"/>
  </w:num>
  <w:num w:numId="12" w16cid:durableId="1575050392">
    <w:abstractNumId w:val="12"/>
  </w:num>
  <w:num w:numId="13" w16cid:durableId="1007369131">
    <w:abstractNumId w:val="9"/>
  </w:num>
  <w:num w:numId="14" w16cid:durableId="2029284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C"/>
    <w:rsid w:val="0006063C"/>
    <w:rsid w:val="0008327A"/>
    <w:rsid w:val="00096BB4"/>
    <w:rsid w:val="0015074B"/>
    <w:rsid w:val="0015078A"/>
    <w:rsid w:val="001D5BEE"/>
    <w:rsid w:val="001F7A5C"/>
    <w:rsid w:val="00243539"/>
    <w:rsid w:val="0029639D"/>
    <w:rsid w:val="002F3A51"/>
    <w:rsid w:val="00326F90"/>
    <w:rsid w:val="0032735D"/>
    <w:rsid w:val="00540A7D"/>
    <w:rsid w:val="00603B51"/>
    <w:rsid w:val="00666632"/>
    <w:rsid w:val="006F1579"/>
    <w:rsid w:val="0070267B"/>
    <w:rsid w:val="007F6ED9"/>
    <w:rsid w:val="008558D6"/>
    <w:rsid w:val="00874E5C"/>
    <w:rsid w:val="008F7269"/>
    <w:rsid w:val="009245EE"/>
    <w:rsid w:val="00A11EF9"/>
    <w:rsid w:val="00A14856"/>
    <w:rsid w:val="00AA1D8D"/>
    <w:rsid w:val="00AF0458"/>
    <w:rsid w:val="00B47730"/>
    <w:rsid w:val="00BB63E8"/>
    <w:rsid w:val="00CA4FE6"/>
    <w:rsid w:val="00CB0664"/>
    <w:rsid w:val="00EF0E97"/>
    <w:rsid w:val="00F07A61"/>
    <w:rsid w:val="00F238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AEA6D"/>
  <w14:defaultImageDpi w14:val="300"/>
  <w15:docId w15:val="{B75AE7B1-02AD-4C52-8536-D81AEAD2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569965">
      <w:bodyDiv w:val="1"/>
      <w:marLeft w:val="0"/>
      <w:marRight w:val="0"/>
      <w:marTop w:val="0"/>
      <w:marBottom w:val="0"/>
      <w:divBdr>
        <w:top w:val="none" w:sz="0" w:space="0" w:color="auto"/>
        <w:left w:val="none" w:sz="0" w:space="0" w:color="auto"/>
        <w:bottom w:val="none" w:sz="0" w:space="0" w:color="auto"/>
        <w:right w:val="none" w:sz="0" w:space="0" w:color="auto"/>
      </w:divBdr>
    </w:div>
    <w:div w:id="1302155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674</Words>
  <Characters>3709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junior goemaere</cp:lastModifiedBy>
  <cp:revision>24</cp:revision>
  <dcterms:created xsi:type="dcterms:W3CDTF">2025-05-06T13:52:00Z</dcterms:created>
  <dcterms:modified xsi:type="dcterms:W3CDTF">2025-05-06T14:40:00Z</dcterms:modified>
  <cp:category/>
</cp:coreProperties>
</file>